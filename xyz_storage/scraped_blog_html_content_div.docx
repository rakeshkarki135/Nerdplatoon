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Blog HTML Scraper (Raw &lt;div&gt; Content)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